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Deviation Report</w:t>
      </w:r>
    </w:p>
    <w:p>
      <w:pPr>
        <w:pStyle w:val="Heading1"/>
      </w:pPr>
      <w:r>
        <w:t>Report Information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Title</w:t>
            </w:r>
          </w:p>
        </w:tc>
        <w:tc>
          <w:tcPr>
            <w:tcW w:type="dxa" w:w="2160"/>
          </w:tcPr>
          <w:p>
            <w:r>
              <w:t>Lasair particle monitoring equipment stopped recording results after first 400L sample</w:t>
            </w:r>
          </w:p>
        </w:tc>
        <w:tc>
          <w:tcPr>
            <w:tcW w:type="dxa" w:w="2160"/>
          </w:tcPr>
          <w:p>
            <w:r>
              <w:t>Priority</w:t>
            </w:r>
          </w:p>
        </w:tc>
        <w:tc>
          <w:tcPr>
            <w:tcW w:type="dxa" w:w="2160"/>
          </w:tcPr>
          <w:p>
            <w:r>
              <w:t>Major</w:t>
            </w:r>
          </w:p>
        </w:tc>
      </w:tr>
      <w:tr>
        <w:tc>
          <w:tcPr>
            <w:tcW w:type="dxa" w:w="2160"/>
          </w:tcPr>
          <w:p>
            <w:r>
              <w:t>Status</w:t>
            </w:r>
          </w:p>
        </w:tc>
        <w:tc>
          <w:tcPr>
            <w:tcW w:type="dxa" w:w="2160"/>
          </w:tcPr>
          <w:p>
            <w:r>
              <w:t>In Progress</w:t>
            </w:r>
          </w:p>
        </w:tc>
        <w:tc>
          <w:tcPr>
            <w:tcW w:type="dxa" w:w="2160"/>
          </w:tcPr>
          <w:p>
            <w:r>
              <w:t>Type</w:t>
            </w:r>
          </w:p>
        </w:tc>
        <w:tc>
          <w:tcPr>
            <w:tcW w:type="dxa" w:w="2160"/>
          </w:tcPr>
          <w:p>
            <w:r>
              <w:t>Equipment</w:t>
            </w:r>
          </w:p>
        </w:tc>
      </w:tr>
      <w:tr>
        <w:tc>
          <w:tcPr>
            <w:tcW w:type="dxa" w:w="2160"/>
          </w:tcPr>
          <w:p>
            <w:r>
              <w:t>Date</w:t>
            </w:r>
          </w:p>
        </w:tc>
        <w:tc>
          <w:tcPr>
            <w:tcW w:type="dxa" w:w="2160"/>
          </w:tcPr>
          <w:p>
            <w:r>
              <w:t>03/21/2025</w:t>
            </w:r>
          </w:p>
        </w:tc>
        <w:tc>
          <w:tcPr>
            <w:tcW w:type="dxa" w:w="2160"/>
          </w:tcPr>
          <w:p>
            <w:r>
              <w:t>Department</w:t>
            </w:r>
          </w:p>
        </w:tc>
        <w:tc>
          <w:tcPr>
            <w:tcW w:type="dxa" w:w="2160"/>
          </w:tcPr>
          <w:p>
            <w:r>
              <w:t>QA</w:t>
            </w:r>
          </w:p>
        </w:tc>
      </w:tr>
      <w:tr>
        <w:tc>
          <w:tcPr>
            <w:tcW w:type="dxa" w:w="2160"/>
          </w:tcPr>
          <w:p>
            <w:r>
              <w:t>Batch/Lot</w:t>
            </w:r>
          </w:p>
        </w:tc>
        <w:tc>
          <w:tcPr>
            <w:tcW w:type="dxa" w:w="2160"/>
          </w:tcPr>
          <w:p>
            <w:r>
              <w:t>10000062</w:t>
            </w:r>
          </w:p>
        </w:tc>
        <w:tc>
          <w:tcPr>
            <w:tcW w:type="dxa" w:w="2160"/>
          </w:tcPr>
          <w:p>
            <w:r>
              <w:t>Quantity</w:t>
            </w:r>
          </w:p>
        </w:tc>
        <w:tc>
          <w:tcPr>
            <w:tcW w:type="dxa" w:w="2160"/>
          </w:tcPr>
          <w:p>
            <w:r>
              <w:t>entire batch</w:t>
            </w:r>
          </w:p>
        </w:tc>
      </w:tr>
      <w:tr>
        <w:tc>
          <w:tcPr>
            <w:tcW w:type="dxa" w:w="2160"/>
          </w:tcPr>
          <w:p>
            <w:r>
              <w:t>Planned</w:t>
            </w:r>
          </w:p>
        </w:tc>
        <w:tc>
          <w:tcPr>
            <w:tcW w:type="dxa" w:w="2160"/>
          </w:tcPr>
          <w:p>
            <w:r>
              <w:t>No</w:t>
            </w:r>
          </w:p>
        </w:tc>
        <w:tc>
          <w:tcPr>
            <w:tcW w:type="dxa" w:w="2160"/>
          </w:tcPr>
          <w:p>
            <w:r>
              <w:t>Initiator</w:t>
            </w:r>
          </w:p>
        </w:tc>
        <w:tc>
          <w:tcPr>
            <w:tcW w:type="dxa" w:w="2160"/>
          </w:tcPr>
          <w:p>
            <w:r>
              <w:t>Matt</w:t>
            </w:r>
          </w:p>
        </w:tc>
      </w:tr>
      <w:tr>
        <w:tc>
          <w:tcPr>
            <w:tcW w:type="dxa" w:w="2160"/>
          </w:tcPr>
          <w:p>
            <w:r>
              <w:t>Record ID</w:t>
            </w:r>
          </w:p>
        </w:tc>
        <w:tc>
          <w:tcPr>
            <w:tcW w:type="dxa" w:w="2160"/>
          </w:tcPr>
          <w:p>
            <w:r>
              <w:t>DEV_20250808_032026</w:t>
            </w:r>
          </w:p>
        </w:tc>
        <w:tc>
          <w:tcPr>
            <w:tcW w:type="dxa" w:w="2160"/>
          </w:tcPr>
          <w:p>
            <w:r>
              <w:t>Generated</w:t>
            </w:r>
          </w:p>
        </w:tc>
        <w:tc>
          <w:tcPr>
            <w:tcW w:type="dxa" w:w="2160"/>
          </w:tcPr>
          <w:p>
            <w:r>
              <w:t>08/08/2025 03:21 AM</w:t>
            </w:r>
          </w:p>
        </w:tc>
      </w:tr>
    </w:tbl>
    <w:p>
      <w:pPr>
        <w:pStyle w:val="Heading1"/>
      </w:pPr>
      <w:r>
        <w:rPr>
          <w:color w:val="6C757D"/>
        </w:rPr>
        <w:t>👤 User Input - Original Deviation Description</w:t>
      </w:r>
    </w:p>
    <w:p>
      <w:r>
        <w:rPr>
          <w:color w:val="495057"/>
          <w:sz w:val="22"/>
        </w:rPr>
        <w:t>On 21MAR2025, the Lasair particle monitoring equipment and stopped recording results after the first 400L sample was taken on the data printout. Review of the instrument shows that it sampled continuously from 0838 to 1631 on 21MAR2025, however the print out states "invalid" with no alerts or alarms with no particle quantification.</w:t>
      </w:r>
    </w:p>
    <w:p/>
    <w:p>
      <w:pPr>
        <w:pStyle w:val="Heading1"/>
      </w:pPr>
      <w:r>
        <w:rPr>
          <w:color w:val="0066CC"/>
        </w:rPr>
        <w:t>🤖 AI-Generated Analysis</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Report Generated: 08/08/2025 03:21 AM | CostPlus Drug Company - CONFIDENTIAL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CostPlus Drug Company - CONFIDENTIAL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